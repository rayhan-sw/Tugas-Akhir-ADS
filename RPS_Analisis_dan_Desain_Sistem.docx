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786F" w:rsidRDefault="003A0AD3">
      <w:pPr>
        <w:pStyle w:val="Title"/>
      </w:pPr>
      <w:r>
        <w:t>Rencana Pembelajaran Semester (RPS) - Analisis dan Desain Sistem</w:t>
      </w:r>
    </w:p>
    <w:p w:rsidR="00C8786F" w:rsidRDefault="003A0AD3">
      <w:r>
        <w:t xml:space="preserve">Rencana Pembelajaran Semester (RPS) ini disusun untuk mendukung tercapainya tujuan pembelajaran pada mata kuliah Analisis dan Desain Sistem dengan mengarahkan mahasiswa dalam </w:t>
      </w:r>
      <w:r>
        <w:t>pembuatan prototype "Sistem Manajemen Inventaris dan Akuntansi Barang untuk UKM".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702"/>
        <w:gridCol w:w="2028"/>
        <w:gridCol w:w="1776"/>
        <w:gridCol w:w="1679"/>
      </w:tblGrid>
      <w:tr w:rsidR="00C8786F">
        <w:tc>
          <w:tcPr>
            <w:tcW w:w="1728" w:type="dxa"/>
          </w:tcPr>
          <w:p w:rsidR="00C8786F" w:rsidRDefault="003A0AD3">
            <w:r>
              <w:t>Pertemuan</w:t>
            </w:r>
          </w:p>
        </w:tc>
        <w:tc>
          <w:tcPr>
            <w:tcW w:w="1728" w:type="dxa"/>
          </w:tcPr>
          <w:p w:rsidR="00C8786F" w:rsidRDefault="003A0AD3">
            <w:r>
              <w:t>Materi</w:t>
            </w:r>
          </w:p>
        </w:tc>
        <w:tc>
          <w:tcPr>
            <w:tcW w:w="1728" w:type="dxa"/>
          </w:tcPr>
          <w:p w:rsidR="00C8786F" w:rsidRDefault="003A0AD3">
            <w:r>
              <w:t>Langkah-Langkah Pembelajaran</w:t>
            </w:r>
          </w:p>
        </w:tc>
        <w:tc>
          <w:tcPr>
            <w:tcW w:w="1728" w:type="dxa"/>
          </w:tcPr>
          <w:p w:rsidR="00C8786F" w:rsidRDefault="003A0AD3">
            <w:r>
              <w:t>Referensi</w:t>
            </w:r>
          </w:p>
        </w:tc>
        <w:tc>
          <w:tcPr>
            <w:tcW w:w="1728" w:type="dxa"/>
          </w:tcPr>
          <w:p w:rsidR="00C8786F" w:rsidRDefault="003A0AD3">
            <w:r>
              <w:t>Aplikasi yang Dibutuhkan</w:t>
            </w:r>
          </w:p>
        </w:tc>
      </w:tr>
      <w:tr w:rsidR="00C8786F">
        <w:tc>
          <w:tcPr>
            <w:tcW w:w="1728" w:type="dxa"/>
          </w:tcPr>
          <w:p w:rsidR="00C8786F" w:rsidRDefault="003A0AD3">
            <w:r>
              <w:t>1</w:t>
            </w:r>
          </w:p>
        </w:tc>
        <w:tc>
          <w:tcPr>
            <w:tcW w:w="1728" w:type="dxa"/>
          </w:tcPr>
          <w:p w:rsidR="00C8786F" w:rsidRDefault="003A0AD3">
            <w:r>
              <w:t>Pengantar Analisis dan Desain Sistem</w:t>
            </w:r>
          </w:p>
        </w:tc>
        <w:tc>
          <w:tcPr>
            <w:tcW w:w="1728" w:type="dxa"/>
          </w:tcPr>
          <w:p w:rsidR="00C8786F" w:rsidRDefault="003A0AD3">
            <w:r>
              <w:t>Pengertian dan tujuan analisis dan desain sistem.</w:t>
            </w:r>
            <w:r>
              <w:br/>
              <w:t>Lingkup proyek: Sistem Manajemen Inventaris dan Akuntansi untuk UKM.</w:t>
            </w:r>
            <w:r>
              <w:br/>
              <w:t>Penjelasan terkait metode pengembangan sistem.</w:t>
            </w:r>
          </w:p>
        </w:tc>
        <w:tc>
          <w:tcPr>
            <w:tcW w:w="1728" w:type="dxa"/>
          </w:tcPr>
          <w:p w:rsidR="00C8786F" w:rsidRDefault="003A0AD3">
            <w:r>
              <w:t>Systems Analysis and Design by Kendall &amp; Kendall (2019)</w:t>
            </w:r>
          </w:p>
        </w:tc>
        <w:tc>
          <w:tcPr>
            <w:tcW w:w="1728" w:type="dxa"/>
          </w:tcPr>
          <w:p w:rsidR="00C8786F" w:rsidRDefault="003A0AD3">
            <w:r>
              <w:t>Microsoft PowerPoint</w:t>
            </w:r>
          </w:p>
        </w:tc>
      </w:tr>
      <w:tr w:rsidR="00C8786F">
        <w:tc>
          <w:tcPr>
            <w:tcW w:w="1728" w:type="dxa"/>
          </w:tcPr>
          <w:p w:rsidR="00C8786F" w:rsidRDefault="003A0AD3">
            <w:r>
              <w:t>2</w:t>
            </w:r>
          </w:p>
        </w:tc>
        <w:tc>
          <w:tcPr>
            <w:tcW w:w="1728" w:type="dxa"/>
          </w:tcPr>
          <w:p w:rsidR="00C8786F" w:rsidRDefault="003A0AD3">
            <w:r>
              <w:t>Identifikasi Masalah dan Kebutuhan Sistem untuk UKM</w:t>
            </w:r>
          </w:p>
        </w:tc>
        <w:tc>
          <w:tcPr>
            <w:tcW w:w="1728" w:type="dxa"/>
          </w:tcPr>
          <w:p w:rsidR="00C8786F" w:rsidRDefault="003A0AD3">
            <w:r>
              <w:t>Teknik pengumpulan data: wawancara, observasi, kuesioner.</w:t>
            </w:r>
            <w:r>
              <w:br/>
              <w:t>Analisis kebutuhan pengguna dan bisnis UKM.</w:t>
            </w:r>
            <w:r>
              <w:br/>
              <w:t>Pendokumentasian kebutuhan sistem.</w:t>
            </w:r>
          </w:p>
        </w:tc>
        <w:tc>
          <w:tcPr>
            <w:tcW w:w="1728" w:type="dxa"/>
          </w:tcPr>
          <w:p w:rsidR="00C8786F" w:rsidRDefault="003A0AD3">
            <w:r>
              <w:t>Modern Systems Analysis and Design by Valacich &amp; George (2017)</w:t>
            </w:r>
          </w:p>
        </w:tc>
        <w:tc>
          <w:tcPr>
            <w:tcW w:w="1728" w:type="dxa"/>
          </w:tcPr>
          <w:p w:rsidR="00C8786F" w:rsidRDefault="003A0AD3">
            <w:r>
              <w:t>Microsoft Word, Google Forms</w:t>
            </w:r>
          </w:p>
        </w:tc>
      </w:tr>
      <w:tr w:rsidR="00C8786F">
        <w:tc>
          <w:tcPr>
            <w:tcW w:w="1728" w:type="dxa"/>
          </w:tcPr>
          <w:p w:rsidR="00C8786F" w:rsidRDefault="003A0AD3">
            <w:r>
              <w:t>3</w:t>
            </w:r>
          </w:p>
        </w:tc>
        <w:tc>
          <w:tcPr>
            <w:tcW w:w="1728" w:type="dxa"/>
          </w:tcPr>
          <w:p w:rsidR="00C8786F" w:rsidRDefault="003A0AD3">
            <w:r>
              <w:t>Analisis Proses Bisnis UKM</w:t>
            </w:r>
          </w:p>
        </w:tc>
        <w:tc>
          <w:tcPr>
            <w:tcW w:w="1728" w:type="dxa"/>
          </w:tcPr>
          <w:p w:rsidR="00C8786F" w:rsidRDefault="003A0AD3">
            <w:r>
              <w:t>Pengantar proses bisnis pada UKM.</w:t>
            </w:r>
            <w:r>
              <w:br/>
              <w:t>Pemodelan proses bisnis dengan diagram alur data (DFD).</w:t>
            </w:r>
            <w:r>
              <w:br/>
              <w:t>Studi kasus: Analisis proses bisnis untuk UKM.</w:t>
            </w:r>
          </w:p>
        </w:tc>
        <w:tc>
          <w:tcPr>
            <w:tcW w:w="1728" w:type="dxa"/>
          </w:tcPr>
          <w:p w:rsidR="00C8786F" w:rsidRDefault="003A0AD3">
            <w:r>
              <w:t>Business Process Modeling, Simulation and Design by Laguna &amp; Marklund (2013)</w:t>
            </w:r>
          </w:p>
        </w:tc>
        <w:tc>
          <w:tcPr>
            <w:tcW w:w="1728" w:type="dxa"/>
          </w:tcPr>
          <w:p w:rsidR="00C8786F" w:rsidRDefault="003A0AD3">
            <w:r>
              <w:t>Microsoft Visio, Lucidchart</w:t>
            </w:r>
          </w:p>
        </w:tc>
      </w:tr>
      <w:tr w:rsidR="00C8786F">
        <w:tc>
          <w:tcPr>
            <w:tcW w:w="1728" w:type="dxa"/>
          </w:tcPr>
          <w:p w:rsidR="00C8786F" w:rsidRDefault="003A0AD3">
            <w:r>
              <w:t>4</w:t>
            </w:r>
          </w:p>
        </w:tc>
        <w:tc>
          <w:tcPr>
            <w:tcW w:w="1728" w:type="dxa"/>
          </w:tcPr>
          <w:p w:rsidR="00C8786F" w:rsidRDefault="003A0AD3">
            <w:r>
              <w:t xml:space="preserve">Pemodelan </w:t>
            </w:r>
            <w:r>
              <w:t xml:space="preserve">Sistem: Diagram Konteks dan DFD untuk </w:t>
            </w:r>
            <w:r>
              <w:lastRenderedPageBreak/>
              <w:t>Sistem UKM</w:t>
            </w:r>
          </w:p>
        </w:tc>
        <w:tc>
          <w:tcPr>
            <w:tcW w:w="1728" w:type="dxa"/>
          </w:tcPr>
          <w:p w:rsidR="00C8786F" w:rsidRDefault="003A0AD3">
            <w:r>
              <w:lastRenderedPageBreak/>
              <w:t>Pengertian diagram konteks dan DFD.</w:t>
            </w:r>
            <w:r>
              <w:br/>
              <w:t xml:space="preserve">Teknik pembuatan diagram konteks </w:t>
            </w:r>
            <w:r>
              <w:lastRenderedPageBreak/>
              <w:t>dan DFD untuk UKM.</w:t>
            </w:r>
            <w:r>
              <w:br/>
              <w:t>Praktik pembuatan DFD berdasarkan studi kasus UKM.</w:t>
            </w:r>
          </w:p>
        </w:tc>
        <w:tc>
          <w:tcPr>
            <w:tcW w:w="1728" w:type="dxa"/>
          </w:tcPr>
          <w:p w:rsidR="00C8786F" w:rsidRDefault="003A0AD3">
            <w:r>
              <w:lastRenderedPageBreak/>
              <w:t>Systems Analysis and Design by Dennis, Wixom &amp; Roth (2018)</w:t>
            </w:r>
          </w:p>
        </w:tc>
        <w:tc>
          <w:tcPr>
            <w:tcW w:w="1728" w:type="dxa"/>
          </w:tcPr>
          <w:p w:rsidR="00C8786F" w:rsidRDefault="003A0AD3">
            <w:r>
              <w:t>Microsoft Visio, Lucidchart</w:t>
            </w:r>
          </w:p>
        </w:tc>
      </w:tr>
      <w:tr w:rsidR="00C8786F">
        <w:tc>
          <w:tcPr>
            <w:tcW w:w="1728" w:type="dxa"/>
          </w:tcPr>
          <w:p w:rsidR="00C8786F" w:rsidRDefault="003A0AD3">
            <w:r>
              <w:t>5</w:t>
            </w:r>
          </w:p>
        </w:tc>
        <w:tc>
          <w:tcPr>
            <w:tcW w:w="1728" w:type="dxa"/>
          </w:tcPr>
          <w:p w:rsidR="00C8786F" w:rsidRDefault="003A0AD3">
            <w:r>
              <w:t>Desain Basis Data untuk Sistem Inventaris dan Akuntansi UKM</w:t>
            </w:r>
          </w:p>
        </w:tc>
        <w:tc>
          <w:tcPr>
            <w:tcW w:w="1728" w:type="dxa"/>
          </w:tcPr>
          <w:p w:rsidR="00C8786F" w:rsidRDefault="003A0AD3">
            <w:r>
              <w:t>Pengantar desain basis data.</w:t>
            </w:r>
            <w:r>
              <w:br/>
              <w:t>Normalisasi dan pembuatan tabel relasi untuk UKM.</w:t>
            </w:r>
            <w:r>
              <w:br/>
              <w:t>Praktik desain basis data berdasarkan kebutuhan UKM.</w:t>
            </w:r>
          </w:p>
        </w:tc>
        <w:tc>
          <w:tcPr>
            <w:tcW w:w="1728" w:type="dxa"/>
          </w:tcPr>
          <w:p w:rsidR="00C8786F" w:rsidRDefault="003A0AD3">
            <w:r>
              <w:t>Database Systems: Design, Implementation, &amp; Management by Coronel &amp; Morris (2016)</w:t>
            </w:r>
          </w:p>
        </w:tc>
        <w:tc>
          <w:tcPr>
            <w:tcW w:w="1728" w:type="dxa"/>
          </w:tcPr>
          <w:p w:rsidR="00C8786F" w:rsidRDefault="003A0AD3">
            <w:r>
              <w:t>MySQL, Microsoft Access</w:t>
            </w:r>
          </w:p>
        </w:tc>
      </w:tr>
      <w:tr w:rsidR="00C8786F">
        <w:tc>
          <w:tcPr>
            <w:tcW w:w="1728" w:type="dxa"/>
          </w:tcPr>
          <w:p w:rsidR="00C8786F" w:rsidRDefault="003A0AD3">
            <w:r>
              <w:t>6</w:t>
            </w:r>
          </w:p>
        </w:tc>
        <w:tc>
          <w:tcPr>
            <w:tcW w:w="1728" w:type="dxa"/>
          </w:tcPr>
          <w:p w:rsidR="00C8786F" w:rsidRDefault="003A0AD3">
            <w:r>
              <w:t>Desain Antarmuka Pengguna (UI/UX) untuk Sistem UKM</w:t>
            </w:r>
          </w:p>
        </w:tc>
        <w:tc>
          <w:tcPr>
            <w:tcW w:w="1728" w:type="dxa"/>
          </w:tcPr>
          <w:p w:rsidR="00C8786F" w:rsidRDefault="003A0AD3">
            <w:r>
              <w:t>Prinsip dasar desain antarmuka pengguna.</w:t>
            </w:r>
            <w:r>
              <w:br/>
              <w:t>Usability dan user experience (UX) dalam konteks UKM.</w:t>
            </w:r>
            <w:r>
              <w:br/>
              <w:t>Praktik desain antarmuka sistem untuk UKM, mencakup dashboard, input data barang, dan laporan keuangan.</w:t>
            </w:r>
          </w:p>
        </w:tc>
        <w:tc>
          <w:tcPr>
            <w:tcW w:w="1728" w:type="dxa"/>
          </w:tcPr>
          <w:p w:rsidR="00C8786F" w:rsidRDefault="003A0AD3">
            <w:r>
              <w:t>Don't Make Me Think by Steve Krug (2014)</w:t>
            </w:r>
          </w:p>
        </w:tc>
        <w:tc>
          <w:tcPr>
            <w:tcW w:w="1728" w:type="dxa"/>
          </w:tcPr>
          <w:p w:rsidR="00C8786F" w:rsidRDefault="003A0AD3">
            <w:r>
              <w:t>Adobe XD, Figma</w:t>
            </w:r>
          </w:p>
        </w:tc>
      </w:tr>
      <w:tr w:rsidR="00C8786F">
        <w:tc>
          <w:tcPr>
            <w:tcW w:w="1728" w:type="dxa"/>
          </w:tcPr>
          <w:p w:rsidR="00C8786F" w:rsidRDefault="003A0AD3">
            <w:r>
              <w:t>7</w:t>
            </w:r>
          </w:p>
        </w:tc>
        <w:tc>
          <w:tcPr>
            <w:tcW w:w="1728" w:type="dxa"/>
          </w:tcPr>
          <w:p w:rsidR="00C8786F" w:rsidRDefault="003A0AD3">
            <w:r>
              <w:t>Ujian Tengah Semester (UTS)</w:t>
            </w:r>
          </w:p>
        </w:tc>
        <w:tc>
          <w:tcPr>
            <w:tcW w:w="1728" w:type="dxa"/>
          </w:tcPr>
          <w:p w:rsidR="00C8786F" w:rsidRDefault="003A0AD3">
            <w:r>
              <w:t>Evaluasi pemahaman materi dari pertemuan 1-6, fokus pada analisis dan desain sistem untuk UKM.</w:t>
            </w:r>
          </w:p>
        </w:tc>
        <w:tc>
          <w:tcPr>
            <w:tcW w:w="1728" w:type="dxa"/>
          </w:tcPr>
          <w:p w:rsidR="00C8786F" w:rsidRDefault="003A0AD3">
            <w:r>
              <w:t>-</w:t>
            </w:r>
          </w:p>
        </w:tc>
        <w:tc>
          <w:tcPr>
            <w:tcW w:w="1728" w:type="dxa"/>
          </w:tcPr>
          <w:p w:rsidR="00C8786F" w:rsidRDefault="003A0AD3">
            <w:r>
              <w:t>-</w:t>
            </w:r>
          </w:p>
        </w:tc>
      </w:tr>
      <w:tr w:rsidR="00C8786F">
        <w:tc>
          <w:tcPr>
            <w:tcW w:w="1728" w:type="dxa"/>
          </w:tcPr>
          <w:p w:rsidR="00C8786F" w:rsidRDefault="003A0AD3">
            <w:r>
              <w:t>8</w:t>
            </w:r>
          </w:p>
        </w:tc>
        <w:tc>
          <w:tcPr>
            <w:tcW w:w="1728" w:type="dxa"/>
          </w:tcPr>
          <w:p w:rsidR="00C8786F" w:rsidRDefault="003A0AD3">
            <w:r>
              <w:t>Desain Arsitektur Sistem untuk UKM</w:t>
            </w:r>
          </w:p>
        </w:tc>
        <w:tc>
          <w:tcPr>
            <w:tcW w:w="1728" w:type="dxa"/>
          </w:tcPr>
          <w:p w:rsidR="00C8786F" w:rsidRDefault="003A0AD3">
            <w:r>
              <w:t>Pengantar arsitektur sistem.</w:t>
            </w:r>
            <w:r>
              <w:br/>
              <w:t>Pemilihan platform dan teknologi yang tepat untuk UKM.</w:t>
            </w:r>
            <w:r>
              <w:br/>
              <w:t>Desain arsitektur sistem berbasis cloud untuk UKM.</w:t>
            </w:r>
          </w:p>
        </w:tc>
        <w:tc>
          <w:tcPr>
            <w:tcW w:w="1728" w:type="dxa"/>
          </w:tcPr>
          <w:p w:rsidR="00C8786F" w:rsidRDefault="003A0AD3">
            <w:r>
              <w:t>Software Architecture Patterns by Mark Richards (2015)</w:t>
            </w:r>
          </w:p>
        </w:tc>
        <w:tc>
          <w:tcPr>
            <w:tcW w:w="1728" w:type="dxa"/>
          </w:tcPr>
          <w:p w:rsidR="00C8786F" w:rsidRDefault="003A0AD3">
            <w:r>
              <w:t>Microsoft Visio, Lucidchart</w:t>
            </w:r>
          </w:p>
        </w:tc>
      </w:tr>
      <w:tr w:rsidR="00C8786F">
        <w:tc>
          <w:tcPr>
            <w:tcW w:w="1728" w:type="dxa"/>
          </w:tcPr>
          <w:p w:rsidR="00C8786F" w:rsidRDefault="003A0AD3">
            <w:r>
              <w:t>9</w:t>
            </w:r>
          </w:p>
        </w:tc>
        <w:tc>
          <w:tcPr>
            <w:tcW w:w="1728" w:type="dxa"/>
          </w:tcPr>
          <w:p w:rsidR="00C8786F" w:rsidRDefault="003A0AD3">
            <w:r>
              <w:t>Implementasi Prototype Sistem UKM</w:t>
            </w:r>
          </w:p>
        </w:tc>
        <w:tc>
          <w:tcPr>
            <w:tcW w:w="1728" w:type="dxa"/>
          </w:tcPr>
          <w:p w:rsidR="00C8786F" w:rsidRDefault="003A0AD3">
            <w:r>
              <w:t>Teknik implementasi sistem.</w:t>
            </w:r>
            <w:r>
              <w:br/>
              <w:t xml:space="preserve">Penggunaan bahasa </w:t>
            </w:r>
            <w:r>
              <w:lastRenderedPageBreak/>
              <w:t>pemrograman dan teknologi terkait.</w:t>
            </w:r>
            <w:r>
              <w:br/>
              <w:t>Pembuatan mockup fungsional untuk fitur utama, seperti input barang, pencatatan transaksi, dan laporan.</w:t>
            </w:r>
          </w:p>
        </w:tc>
        <w:tc>
          <w:tcPr>
            <w:tcW w:w="1728" w:type="dxa"/>
          </w:tcPr>
          <w:p w:rsidR="00C8786F" w:rsidRDefault="003A0AD3">
            <w:r>
              <w:lastRenderedPageBreak/>
              <w:t xml:space="preserve">The Pragmatic Programmer by Hunt &amp; </w:t>
            </w:r>
            <w:r>
              <w:t>Thomas (2019)</w:t>
            </w:r>
          </w:p>
        </w:tc>
        <w:tc>
          <w:tcPr>
            <w:tcW w:w="1728" w:type="dxa"/>
          </w:tcPr>
          <w:p w:rsidR="00C8786F" w:rsidRDefault="003A0AD3">
            <w:r>
              <w:t>React.js, Django, MySQL</w:t>
            </w:r>
          </w:p>
        </w:tc>
      </w:tr>
      <w:tr w:rsidR="00C8786F">
        <w:tc>
          <w:tcPr>
            <w:tcW w:w="1728" w:type="dxa"/>
          </w:tcPr>
          <w:p w:rsidR="00C8786F" w:rsidRDefault="003A0AD3">
            <w:r>
              <w:t>10</w:t>
            </w:r>
          </w:p>
        </w:tc>
        <w:tc>
          <w:tcPr>
            <w:tcW w:w="1728" w:type="dxa"/>
          </w:tcPr>
          <w:p w:rsidR="00C8786F" w:rsidRDefault="003A0AD3">
            <w:r>
              <w:t>Pengujian Sistem UKM</w:t>
            </w:r>
          </w:p>
        </w:tc>
        <w:tc>
          <w:tcPr>
            <w:tcW w:w="1728" w:type="dxa"/>
          </w:tcPr>
          <w:p w:rsidR="00C8786F" w:rsidRDefault="003A0AD3">
            <w:r>
              <w:t>Teknik pengujian sistem: unit testing, integration testing, UAT.</w:t>
            </w:r>
            <w:r>
              <w:br/>
              <w:t>Studi kasus: Pengujian prototipe sistem UKM.</w:t>
            </w:r>
            <w:r>
              <w:br/>
              <w:t>Dokumentasi hasil pengujian.</w:t>
            </w:r>
          </w:p>
        </w:tc>
        <w:tc>
          <w:tcPr>
            <w:tcW w:w="1728" w:type="dxa"/>
          </w:tcPr>
          <w:p w:rsidR="00C8786F" w:rsidRDefault="003A0AD3">
            <w:r>
              <w:t>Software Testing by Ron Patton (2014)</w:t>
            </w:r>
          </w:p>
        </w:tc>
        <w:tc>
          <w:tcPr>
            <w:tcW w:w="1728" w:type="dxa"/>
          </w:tcPr>
          <w:p w:rsidR="00C8786F" w:rsidRDefault="003A0AD3">
            <w:r>
              <w:t>Selenium, JUnit</w:t>
            </w:r>
          </w:p>
        </w:tc>
      </w:tr>
      <w:tr w:rsidR="00C8786F">
        <w:tc>
          <w:tcPr>
            <w:tcW w:w="1728" w:type="dxa"/>
          </w:tcPr>
          <w:p w:rsidR="00C8786F" w:rsidRDefault="003A0AD3">
            <w:r>
              <w:t>11</w:t>
            </w:r>
          </w:p>
        </w:tc>
        <w:tc>
          <w:tcPr>
            <w:tcW w:w="1728" w:type="dxa"/>
          </w:tcPr>
          <w:p w:rsidR="00C8786F" w:rsidRDefault="003A0AD3">
            <w:r>
              <w:t>Manajemen Proyek untuk Implementasi Sistem UKM</w:t>
            </w:r>
          </w:p>
        </w:tc>
        <w:tc>
          <w:tcPr>
            <w:tcW w:w="1728" w:type="dxa"/>
          </w:tcPr>
          <w:p w:rsidR="00C8786F" w:rsidRDefault="003A0AD3">
            <w:r>
              <w:t>Perencanaan dan pengendalian proyek.</w:t>
            </w:r>
            <w:r>
              <w:br/>
              <w:t>Teknik estimasi biaya dan waktu.</w:t>
            </w:r>
            <w:r>
              <w:br/>
              <w:t>Alat bantu manajemen proyek untuk implementasi sistem UKM.</w:t>
            </w:r>
          </w:p>
        </w:tc>
        <w:tc>
          <w:tcPr>
            <w:tcW w:w="1728" w:type="dxa"/>
          </w:tcPr>
          <w:p w:rsidR="00C8786F" w:rsidRDefault="003A0AD3">
            <w:r>
              <w:t>Project Management: A Systems Approach to Planning, Scheduling, and Controlling by Harold Kerzner (2017)</w:t>
            </w:r>
          </w:p>
        </w:tc>
        <w:tc>
          <w:tcPr>
            <w:tcW w:w="1728" w:type="dxa"/>
          </w:tcPr>
          <w:p w:rsidR="00C8786F" w:rsidRDefault="003A0AD3">
            <w:r>
              <w:t>Microsoft Project, Trello</w:t>
            </w:r>
          </w:p>
        </w:tc>
      </w:tr>
      <w:tr w:rsidR="00C8786F">
        <w:tc>
          <w:tcPr>
            <w:tcW w:w="1728" w:type="dxa"/>
          </w:tcPr>
          <w:p w:rsidR="00C8786F" w:rsidRDefault="003A0AD3">
            <w:r>
              <w:t>12</w:t>
            </w:r>
          </w:p>
        </w:tc>
        <w:tc>
          <w:tcPr>
            <w:tcW w:w="1728" w:type="dxa"/>
          </w:tcPr>
          <w:p w:rsidR="00C8786F" w:rsidRDefault="003A0AD3">
            <w:r>
              <w:t>Keamanan dan Etika dalam Sistem UKM</w:t>
            </w:r>
          </w:p>
        </w:tc>
        <w:tc>
          <w:tcPr>
            <w:tcW w:w="1728" w:type="dxa"/>
          </w:tcPr>
          <w:p w:rsidR="00C8786F" w:rsidRDefault="003A0AD3">
            <w:r>
              <w:t>Isu keamanan dalam sistem informasi UKM.</w:t>
            </w:r>
            <w:r>
              <w:br/>
              <w:t>Etika profesi dan privasi data dalam konteks UKM.</w:t>
            </w:r>
            <w:r>
              <w:br/>
              <w:t>Studi kasus: Penanganan kebocoran data dalam UKM.</w:t>
            </w:r>
          </w:p>
        </w:tc>
        <w:tc>
          <w:tcPr>
            <w:tcW w:w="1728" w:type="dxa"/>
          </w:tcPr>
          <w:p w:rsidR="00C8786F" w:rsidRDefault="003A0AD3">
            <w:r>
              <w:t xml:space="preserve">Computer </w:t>
            </w:r>
            <w:r>
              <w:t>Security Principles and Practice by William Stallings (2017)</w:t>
            </w:r>
          </w:p>
        </w:tc>
        <w:tc>
          <w:tcPr>
            <w:tcW w:w="1728" w:type="dxa"/>
          </w:tcPr>
          <w:p w:rsidR="00C8786F" w:rsidRDefault="003A0AD3">
            <w:r>
              <w:t>Microsoft Word, Antivirus Tools</w:t>
            </w:r>
          </w:p>
        </w:tc>
      </w:tr>
      <w:tr w:rsidR="00C8786F">
        <w:tc>
          <w:tcPr>
            <w:tcW w:w="1728" w:type="dxa"/>
          </w:tcPr>
          <w:p w:rsidR="00C8786F" w:rsidRDefault="003A0AD3">
            <w:r>
              <w:t>13</w:t>
            </w:r>
          </w:p>
        </w:tc>
        <w:tc>
          <w:tcPr>
            <w:tcW w:w="1728" w:type="dxa"/>
          </w:tcPr>
          <w:p w:rsidR="00C8786F" w:rsidRDefault="003A0AD3">
            <w:r>
              <w:t>Pemeliharaan dan Evaluasi Sistem UKM</w:t>
            </w:r>
          </w:p>
        </w:tc>
        <w:tc>
          <w:tcPr>
            <w:tcW w:w="1728" w:type="dxa"/>
          </w:tcPr>
          <w:p w:rsidR="00C8786F" w:rsidRDefault="003A0AD3">
            <w:r>
              <w:t>Teknik pemeliharaan sistem untuk UKM.</w:t>
            </w:r>
            <w:r>
              <w:br/>
              <w:t>Evaluasi kinerja sistem.</w:t>
            </w:r>
            <w:r>
              <w:br/>
              <w:t>Penanganan masalah pasca implementasi.</w:t>
            </w:r>
          </w:p>
        </w:tc>
        <w:tc>
          <w:tcPr>
            <w:tcW w:w="1728" w:type="dxa"/>
          </w:tcPr>
          <w:p w:rsidR="00C8786F" w:rsidRDefault="003A0AD3">
            <w:r>
              <w:t>Systems Analysis and Design in a Changing World by Satzinger, Jackson &amp; Burd (2016)</w:t>
            </w:r>
          </w:p>
        </w:tc>
        <w:tc>
          <w:tcPr>
            <w:tcW w:w="1728" w:type="dxa"/>
          </w:tcPr>
          <w:p w:rsidR="00C8786F" w:rsidRDefault="003A0AD3">
            <w:r>
              <w:t>Microsoft Excel, JIRA</w:t>
            </w:r>
          </w:p>
        </w:tc>
      </w:tr>
      <w:tr w:rsidR="00C8786F">
        <w:tc>
          <w:tcPr>
            <w:tcW w:w="1728" w:type="dxa"/>
          </w:tcPr>
          <w:p w:rsidR="00C8786F" w:rsidRDefault="003A0AD3">
            <w:r>
              <w:t>14</w:t>
            </w:r>
          </w:p>
        </w:tc>
        <w:tc>
          <w:tcPr>
            <w:tcW w:w="1728" w:type="dxa"/>
          </w:tcPr>
          <w:p w:rsidR="00C8786F" w:rsidRDefault="003A0AD3">
            <w:r>
              <w:t>Ujian Akhir Semester (UAS)</w:t>
            </w:r>
          </w:p>
        </w:tc>
        <w:tc>
          <w:tcPr>
            <w:tcW w:w="1728" w:type="dxa"/>
          </w:tcPr>
          <w:p w:rsidR="00C8786F" w:rsidRDefault="003A0AD3">
            <w:r>
              <w:t xml:space="preserve">Evaluasi komprehensif dari </w:t>
            </w:r>
            <w:r>
              <w:lastRenderedPageBreak/>
              <w:t>seluruh materi yang telah dipelajari, dengan fokus pada aplikasi konsep untuk UKM.</w:t>
            </w:r>
          </w:p>
        </w:tc>
        <w:tc>
          <w:tcPr>
            <w:tcW w:w="1728" w:type="dxa"/>
          </w:tcPr>
          <w:p w:rsidR="00C8786F" w:rsidRDefault="003A0AD3">
            <w:r>
              <w:lastRenderedPageBreak/>
              <w:t>-</w:t>
            </w:r>
          </w:p>
        </w:tc>
        <w:tc>
          <w:tcPr>
            <w:tcW w:w="1728" w:type="dxa"/>
          </w:tcPr>
          <w:p w:rsidR="00C8786F" w:rsidRDefault="003A0AD3">
            <w:r>
              <w:t>-</w:t>
            </w:r>
          </w:p>
        </w:tc>
      </w:tr>
    </w:tbl>
    <w:p w:rsidR="00C8786F" w:rsidRDefault="003A0AD3">
      <w:pPr>
        <w:pStyle w:val="Heading1"/>
      </w:pPr>
      <w:r>
        <w:t>Tugas Proyek Akhir</w:t>
      </w:r>
    </w:p>
    <w:p w:rsidR="00C8786F" w:rsidRDefault="003A0AD3">
      <w:r>
        <w:t>Mahasiswa diminta untuk membuat sebuah prototype "Sistem Manajemen Inventaris dan Akuntansi Barang untuk UKM" yang mencakup:</w:t>
      </w:r>
    </w:p>
    <w:p w:rsidR="00C8786F" w:rsidRDefault="003A0AD3">
      <w:pPr>
        <w:pStyle w:val="ListBullet"/>
      </w:pPr>
      <w:r>
        <w:t>- Desain antarmuka pengguna (UI/UX).</w:t>
      </w:r>
    </w:p>
    <w:p w:rsidR="00C8786F" w:rsidRDefault="003A0AD3">
      <w:pPr>
        <w:pStyle w:val="ListBullet"/>
      </w:pPr>
      <w:r>
        <w:t>- Diagram Konteks dan Diagram Alur Data (DFD).</w:t>
      </w:r>
    </w:p>
    <w:p w:rsidR="00C8786F" w:rsidRDefault="003A0AD3">
      <w:pPr>
        <w:pStyle w:val="ListBullet"/>
      </w:pPr>
      <w:r>
        <w:t>- Desain basis data lengkap dengan ERD.</w:t>
      </w:r>
    </w:p>
    <w:p w:rsidR="00C8786F" w:rsidRDefault="003A0AD3">
      <w:pPr>
        <w:pStyle w:val="ListBullet"/>
      </w:pPr>
      <w:r>
        <w:t xml:space="preserve">- </w:t>
      </w:r>
      <w:r>
        <w:t>Implementasi mockup fungsional.</w:t>
      </w:r>
    </w:p>
    <w:p w:rsidR="00C8786F" w:rsidRDefault="003A0AD3">
      <w:pPr>
        <w:pStyle w:val="ListBullet"/>
      </w:pPr>
      <w:r>
        <w:t>- Skenario pengujian dan dokumentasi.</w:t>
      </w:r>
    </w:p>
    <w:p w:rsidR="00C8786F" w:rsidRDefault="003A0AD3">
      <w:r>
        <w:t>Proyek ini diharapkan dapat menghasilkan solusi praktis yang dapat digunakan oleh UKM untuk mengelola inventaris dan akuntansi secara efisien.</w:t>
      </w:r>
    </w:p>
    <w:sectPr w:rsidR="00C878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2019793">
    <w:abstractNumId w:val="8"/>
  </w:num>
  <w:num w:numId="2" w16cid:durableId="1980722113">
    <w:abstractNumId w:val="6"/>
  </w:num>
  <w:num w:numId="3" w16cid:durableId="1355425245">
    <w:abstractNumId w:val="5"/>
  </w:num>
  <w:num w:numId="4" w16cid:durableId="543248814">
    <w:abstractNumId w:val="4"/>
  </w:num>
  <w:num w:numId="5" w16cid:durableId="878208032">
    <w:abstractNumId w:val="7"/>
  </w:num>
  <w:num w:numId="6" w16cid:durableId="845677723">
    <w:abstractNumId w:val="3"/>
  </w:num>
  <w:num w:numId="7" w16cid:durableId="417288786">
    <w:abstractNumId w:val="2"/>
  </w:num>
  <w:num w:numId="8" w16cid:durableId="2135323301">
    <w:abstractNumId w:val="1"/>
  </w:num>
  <w:num w:numId="9" w16cid:durableId="126199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0AD3"/>
    <w:rsid w:val="00563A7B"/>
    <w:rsid w:val="00AA1D8D"/>
    <w:rsid w:val="00B47730"/>
    <w:rsid w:val="00C8786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00300D2-9DF2-1E4F-9615-189028B6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Amanda Faza</cp:lastModifiedBy>
  <cp:revision>2</cp:revision>
  <dcterms:created xsi:type="dcterms:W3CDTF">2024-08-26T05:58:00Z</dcterms:created>
  <dcterms:modified xsi:type="dcterms:W3CDTF">2024-08-26T05:58:00Z</dcterms:modified>
  <cp:category/>
</cp:coreProperties>
</file>